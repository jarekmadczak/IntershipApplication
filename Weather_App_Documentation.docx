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5360F" w14:textId="77777777" w:rsidR="00F13C61" w:rsidRPr="00F13C61" w:rsidRDefault="00F13C61" w:rsidP="00F13C61">
      <w:pPr>
        <w:rPr>
          <w:b/>
          <w:bCs/>
          <w:sz w:val="36"/>
          <w:szCs w:val="36"/>
          <w:lang w:val="pl-PL"/>
        </w:rPr>
      </w:pPr>
      <w:r w:rsidRPr="00F13C61">
        <w:rPr>
          <w:b/>
          <w:bCs/>
          <w:sz w:val="36"/>
          <w:szCs w:val="36"/>
          <w:lang w:val="pl-PL"/>
        </w:rPr>
        <w:t>Dokumentacja Komponentu Home - Aplikacja Pogodowa</w:t>
      </w:r>
    </w:p>
    <w:p w14:paraId="35B7D2F0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08E681E2">
          <v:rect id="_x0000_i1130" style="width:0;height:1.5pt" o:hralign="center" o:hrstd="t" o:hr="t" fillcolor="#a0a0a0" stroked="f"/>
        </w:pict>
      </w:r>
    </w:p>
    <w:p w14:paraId="682413D5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Opis Aplikacji</w:t>
      </w:r>
    </w:p>
    <w:p w14:paraId="4B19B9A1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Aplikacja pogodowa umożliwia użytkownikowi uzyskanie prognozy pogody na podstawie współrzędnych geograficznych (szerokości i długości geograficznej). Po podaniu współrzędnych użytkownik może uzyskać szczegółowe prognozy na podstawie dwóch źródeł API:</w:t>
      </w:r>
    </w:p>
    <w:p w14:paraId="34F33ADE" w14:textId="77777777" w:rsidR="00F13C61" w:rsidRPr="00F13C61" w:rsidRDefault="00F13C61" w:rsidP="00F13C61">
      <w:pPr>
        <w:numPr>
          <w:ilvl w:val="0"/>
          <w:numId w:val="20"/>
        </w:numPr>
        <w:rPr>
          <w:lang w:val="pl-PL"/>
        </w:rPr>
      </w:pPr>
      <w:r w:rsidRPr="00F13C61">
        <w:rPr>
          <w:b/>
          <w:bCs/>
          <w:lang w:val="pl-PL"/>
        </w:rPr>
        <w:t>Dane godzinowe</w:t>
      </w:r>
      <w:r w:rsidRPr="00F13C61">
        <w:rPr>
          <w:lang w:val="pl-PL"/>
        </w:rPr>
        <w:t>: dostarczają informacje o temperaturze dla każdej godziny.</w:t>
      </w:r>
    </w:p>
    <w:p w14:paraId="72262745" w14:textId="77777777" w:rsidR="00F13C61" w:rsidRPr="00F13C61" w:rsidRDefault="00F13C61" w:rsidP="00F13C61">
      <w:pPr>
        <w:numPr>
          <w:ilvl w:val="0"/>
          <w:numId w:val="20"/>
        </w:numPr>
        <w:rPr>
          <w:lang w:val="pl-PL"/>
        </w:rPr>
      </w:pPr>
      <w:r w:rsidRPr="00F13C61">
        <w:rPr>
          <w:b/>
          <w:bCs/>
          <w:lang w:val="pl-PL"/>
        </w:rPr>
        <w:t>Dane tygodniowe</w:t>
      </w:r>
      <w:r w:rsidRPr="00F13C61">
        <w:rPr>
          <w:lang w:val="pl-PL"/>
        </w:rPr>
        <w:t>: zapewniają podsumowanie pogody na przestrzeni siedmiu dni.</w:t>
      </w:r>
    </w:p>
    <w:p w14:paraId="3CBD6CFD" w14:textId="77777777" w:rsidR="00F13C61" w:rsidRDefault="00F13C61" w:rsidP="00F13C61">
      <w:pPr>
        <w:rPr>
          <w:lang w:val="pl-PL"/>
        </w:rPr>
      </w:pPr>
      <w:r w:rsidRPr="00F13C61">
        <w:rPr>
          <w:lang w:val="pl-PL"/>
        </w:rPr>
        <w:t xml:space="preserve">Dodatkowo aplikacja obsługuje </w:t>
      </w:r>
      <w:r w:rsidRPr="00F13C61">
        <w:rPr>
          <w:b/>
          <w:bCs/>
          <w:lang w:val="pl-PL"/>
        </w:rPr>
        <w:t>tryb jasny</w:t>
      </w:r>
      <w:r w:rsidRPr="00F13C61">
        <w:rPr>
          <w:lang w:val="pl-PL"/>
        </w:rPr>
        <w:t xml:space="preserve"> i </w:t>
      </w:r>
      <w:r w:rsidRPr="00F13C61">
        <w:rPr>
          <w:b/>
          <w:bCs/>
          <w:lang w:val="pl-PL"/>
        </w:rPr>
        <w:t>tryb ciemny</w:t>
      </w:r>
      <w:r w:rsidRPr="00F13C61">
        <w:rPr>
          <w:lang w:val="pl-PL"/>
        </w:rPr>
        <w:t>, co pozwala na dostosowanie interfejsu do preferencji użytkownika.</w:t>
      </w:r>
    </w:p>
    <w:p w14:paraId="057ABFB9" w14:textId="2E8C7220" w:rsidR="00CA2303" w:rsidRPr="00F13C61" w:rsidRDefault="00CA2303" w:rsidP="00F13C61">
      <w:pPr>
        <w:rPr>
          <w:lang w:val="pl-PL"/>
        </w:rPr>
      </w:pPr>
      <w:r w:rsidRPr="00CA2303">
        <w:rPr>
          <w:lang w:val="pl-PL"/>
        </w:rPr>
        <w:drawing>
          <wp:inline distT="0" distB="0" distL="0" distR="0" wp14:anchorId="5D0312E9" wp14:editId="74CEAFF1">
            <wp:extent cx="5486400" cy="2788285"/>
            <wp:effectExtent l="0" t="0" r="0" b="0"/>
            <wp:docPr id="2751299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29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078B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0E117EC4">
          <v:rect id="_x0000_i1131" style="width:0;height:1.5pt" o:hralign="center" o:hrstd="t" o:hr="t" fillcolor="#a0a0a0" stroked="f"/>
        </w:pict>
      </w:r>
    </w:p>
    <w:p w14:paraId="242D2CF9" w14:textId="77777777" w:rsidR="00F13C61" w:rsidRPr="00F13C61" w:rsidRDefault="00F13C61" w:rsidP="00F13C61">
      <w:pPr>
        <w:rPr>
          <w:b/>
          <w:bCs/>
          <w:lang w:val="pl-PL"/>
        </w:rPr>
      </w:pPr>
      <w:proofErr w:type="spellStart"/>
      <w:r w:rsidRPr="00F13C61">
        <w:rPr>
          <w:b/>
          <w:bCs/>
          <w:lang w:val="pl-PL"/>
        </w:rPr>
        <w:t>Endpointy</w:t>
      </w:r>
      <w:proofErr w:type="spellEnd"/>
    </w:p>
    <w:p w14:paraId="74231F40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1. </w:t>
      </w:r>
      <w:proofErr w:type="spellStart"/>
      <w:r w:rsidRPr="00F13C61">
        <w:rPr>
          <w:b/>
          <w:bCs/>
          <w:lang w:val="pl-PL"/>
        </w:rPr>
        <w:t>Endpoint</w:t>
      </w:r>
      <w:proofErr w:type="spellEnd"/>
      <w:r w:rsidRPr="00F13C61">
        <w:rPr>
          <w:b/>
          <w:bCs/>
          <w:lang w:val="pl-PL"/>
        </w:rPr>
        <w:t xml:space="preserve">: </w:t>
      </w:r>
      <w:proofErr w:type="spellStart"/>
      <w:r w:rsidRPr="00F13C61">
        <w:rPr>
          <w:b/>
          <w:bCs/>
          <w:lang w:val="pl-PL"/>
        </w:rPr>
        <w:t>fetchWeather</w:t>
      </w:r>
      <w:proofErr w:type="spellEnd"/>
    </w:p>
    <w:p w14:paraId="0272CF71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Cel funkcji</w:t>
      </w:r>
    </w:p>
    <w:p w14:paraId="098CD8D4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Pobranie danych pogodowych dla wybranej lokalizacji na podstawie współrzędnych geograficznych. Funkcja oblicza:</w:t>
      </w:r>
    </w:p>
    <w:p w14:paraId="7B66E806" w14:textId="77777777" w:rsidR="00F13C61" w:rsidRPr="00F13C61" w:rsidRDefault="00F13C61" w:rsidP="00F13C61">
      <w:pPr>
        <w:numPr>
          <w:ilvl w:val="0"/>
          <w:numId w:val="21"/>
        </w:numPr>
        <w:rPr>
          <w:lang w:val="pl-PL"/>
        </w:rPr>
      </w:pPr>
      <w:r w:rsidRPr="00F13C61">
        <w:rPr>
          <w:lang w:val="pl-PL"/>
        </w:rPr>
        <w:lastRenderedPageBreak/>
        <w:t>Maksymalne i minimalne temperatury dla każdego dnia.</w:t>
      </w:r>
    </w:p>
    <w:p w14:paraId="35E0290E" w14:textId="77777777" w:rsidR="00F13C61" w:rsidRPr="00F13C61" w:rsidRDefault="00F13C61" w:rsidP="00F13C61">
      <w:pPr>
        <w:numPr>
          <w:ilvl w:val="0"/>
          <w:numId w:val="21"/>
        </w:numPr>
        <w:rPr>
          <w:lang w:val="pl-PL"/>
        </w:rPr>
      </w:pPr>
      <w:r w:rsidRPr="00F13C61">
        <w:rPr>
          <w:lang w:val="pl-PL"/>
        </w:rPr>
        <w:t>Opisy warunków pogodowych na podstawie kodów pogodowych.</w:t>
      </w:r>
    </w:p>
    <w:p w14:paraId="7393C497" w14:textId="77777777" w:rsidR="00F13C61" w:rsidRPr="00F13C61" w:rsidRDefault="00F13C61" w:rsidP="00F13C61">
      <w:pPr>
        <w:numPr>
          <w:ilvl w:val="0"/>
          <w:numId w:val="21"/>
        </w:numPr>
        <w:rPr>
          <w:lang w:val="pl-PL"/>
        </w:rPr>
      </w:pPr>
      <w:r w:rsidRPr="00F13C61">
        <w:rPr>
          <w:lang w:val="pl-PL"/>
        </w:rPr>
        <w:t>Szacowaną produkcję energii słonecznej (w kWh) na podstawie długości nasłonecznienia.</w:t>
      </w:r>
    </w:p>
    <w:p w14:paraId="06E9D224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Parametry wejściowe</w:t>
      </w:r>
    </w:p>
    <w:p w14:paraId="532F572A" w14:textId="77777777" w:rsidR="00F13C61" w:rsidRPr="00F13C61" w:rsidRDefault="00F13C61" w:rsidP="00F13C61">
      <w:pPr>
        <w:numPr>
          <w:ilvl w:val="0"/>
          <w:numId w:val="22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latitude</w:t>
      </w:r>
      <w:proofErr w:type="spellEnd"/>
      <w:r w:rsidRPr="00F13C61">
        <w:rPr>
          <w:lang w:val="pl-PL"/>
        </w:rPr>
        <w:t>: szerokość geograficzna (liczba).</w:t>
      </w:r>
    </w:p>
    <w:p w14:paraId="5A2FC6EA" w14:textId="77777777" w:rsidR="00F13C61" w:rsidRPr="00F13C61" w:rsidRDefault="00F13C61" w:rsidP="00F13C61">
      <w:pPr>
        <w:numPr>
          <w:ilvl w:val="0"/>
          <w:numId w:val="22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longitude</w:t>
      </w:r>
      <w:proofErr w:type="spellEnd"/>
      <w:r w:rsidRPr="00F13C61">
        <w:rPr>
          <w:lang w:val="pl-PL"/>
        </w:rPr>
        <w:t>: długość geograficzna (liczba).</w:t>
      </w:r>
    </w:p>
    <w:p w14:paraId="75EEE4FB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Proces działania</w:t>
      </w:r>
    </w:p>
    <w:p w14:paraId="68D3798D" w14:textId="77777777" w:rsidR="00F13C61" w:rsidRPr="00F13C61" w:rsidRDefault="00F13C61" w:rsidP="00F13C61">
      <w:pPr>
        <w:numPr>
          <w:ilvl w:val="0"/>
          <w:numId w:val="23"/>
        </w:numPr>
        <w:rPr>
          <w:lang w:val="pl-PL"/>
        </w:rPr>
      </w:pPr>
      <w:r w:rsidRPr="00F13C61">
        <w:rPr>
          <w:b/>
          <w:bCs/>
          <w:lang w:val="pl-PL"/>
        </w:rPr>
        <w:t>Walidacja danych wejściowych</w:t>
      </w:r>
      <w:r w:rsidRPr="00F13C61">
        <w:rPr>
          <w:lang w:val="pl-PL"/>
        </w:rPr>
        <w:t>: Sprawdzenie poprawności współrzędnych.</w:t>
      </w:r>
    </w:p>
    <w:p w14:paraId="13EB068B" w14:textId="77777777" w:rsidR="00F13C61" w:rsidRPr="00F13C61" w:rsidRDefault="00F13C61" w:rsidP="00F13C61">
      <w:pPr>
        <w:numPr>
          <w:ilvl w:val="0"/>
          <w:numId w:val="23"/>
        </w:numPr>
        <w:rPr>
          <w:lang w:val="pl-PL"/>
        </w:rPr>
      </w:pPr>
      <w:r w:rsidRPr="00F13C61">
        <w:rPr>
          <w:b/>
          <w:bCs/>
          <w:lang w:val="pl-PL"/>
        </w:rPr>
        <w:t>Pobranie danych z API Open-Meteo</w:t>
      </w:r>
      <w:r w:rsidRPr="00F13C61">
        <w:rPr>
          <w:lang w:val="pl-PL"/>
        </w:rPr>
        <w:t>:</w:t>
      </w:r>
    </w:p>
    <w:p w14:paraId="3A66C0B0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>Budowanie dynamicznego adresu URL na podstawie podanych współrzędnych.</w:t>
      </w:r>
    </w:p>
    <w:p w14:paraId="12FAF0A3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>Pobranie danych o temperaturze i nasłonecznieniu.</w:t>
      </w:r>
    </w:p>
    <w:p w14:paraId="3FEE68BE" w14:textId="77777777" w:rsidR="00F13C61" w:rsidRPr="00F13C61" w:rsidRDefault="00F13C61" w:rsidP="00F13C61">
      <w:pPr>
        <w:numPr>
          <w:ilvl w:val="0"/>
          <w:numId w:val="23"/>
        </w:numPr>
        <w:rPr>
          <w:lang w:val="pl-PL"/>
        </w:rPr>
      </w:pPr>
      <w:r w:rsidRPr="00F13C61">
        <w:rPr>
          <w:b/>
          <w:bCs/>
          <w:lang w:val="pl-PL"/>
        </w:rPr>
        <w:t>Przetwarzanie danych</w:t>
      </w:r>
      <w:r w:rsidRPr="00F13C61">
        <w:rPr>
          <w:lang w:val="pl-PL"/>
        </w:rPr>
        <w:t>:</w:t>
      </w:r>
    </w:p>
    <w:p w14:paraId="38351E76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>Obliczenie maksymalnej i minimalnej temperatury dla każdego dnia.</w:t>
      </w:r>
    </w:p>
    <w:p w14:paraId="68DE5BBF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>Tłumaczenie kodów pogodowych na opisy warunków atmosferycznych.</w:t>
      </w:r>
    </w:p>
    <w:p w14:paraId="3572A825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>Oszacowanie energii słonecznej na podstawie wzoru: Energia(kWh)=Moc panelu×Sprawnosˊcˊ panelu×Długosˊcˊ nasłonecznieniaEnergia (kWh) = Moc\ panelu \</w:t>
      </w:r>
      <w:proofErr w:type="spellStart"/>
      <w:r w:rsidRPr="00F13C61">
        <w:rPr>
          <w:lang w:val="pl-PL"/>
        </w:rPr>
        <w:t>times</w:t>
      </w:r>
      <w:proofErr w:type="spellEnd"/>
      <w:r w:rsidRPr="00F13C61">
        <w:rPr>
          <w:lang w:val="pl-PL"/>
        </w:rPr>
        <w:t xml:space="preserve"> Sprawność\ panelu \</w:t>
      </w:r>
      <w:proofErr w:type="spellStart"/>
      <w:r w:rsidRPr="00F13C61">
        <w:rPr>
          <w:lang w:val="pl-PL"/>
        </w:rPr>
        <w:t>times</w:t>
      </w:r>
      <w:proofErr w:type="spellEnd"/>
      <w:r w:rsidRPr="00F13C61">
        <w:rPr>
          <w:lang w:val="pl-PL"/>
        </w:rPr>
        <w:t xml:space="preserve"> Długość\ nasłonecznieniaEnergia(kWh)=Moc panelu×Sprawnosˊcˊ panelu×Długosˊcˊ nasłonecznienia</w:t>
      </w:r>
    </w:p>
    <w:p w14:paraId="0AA973A7" w14:textId="77777777" w:rsidR="00F13C61" w:rsidRPr="00F13C61" w:rsidRDefault="00F13C61" w:rsidP="00F13C61">
      <w:pPr>
        <w:numPr>
          <w:ilvl w:val="1"/>
          <w:numId w:val="23"/>
        </w:numPr>
        <w:rPr>
          <w:lang w:val="pl-PL"/>
        </w:rPr>
      </w:pPr>
      <w:r w:rsidRPr="00F13C61">
        <w:rPr>
          <w:lang w:val="pl-PL"/>
        </w:rPr>
        <w:t xml:space="preserve">Przyjęte wartości: moc panelu = </w:t>
      </w:r>
      <w:r w:rsidRPr="00F13C61">
        <w:rPr>
          <w:b/>
          <w:bCs/>
          <w:lang w:val="pl-PL"/>
        </w:rPr>
        <w:t>2.5 kW</w:t>
      </w:r>
      <w:r w:rsidRPr="00F13C61">
        <w:rPr>
          <w:lang w:val="pl-PL"/>
        </w:rPr>
        <w:t xml:space="preserve">, sprawność = </w:t>
      </w:r>
      <w:r w:rsidRPr="00F13C61">
        <w:rPr>
          <w:b/>
          <w:bCs/>
          <w:lang w:val="pl-PL"/>
        </w:rPr>
        <w:t>20%</w:t>
      </w:r>
      <w:r w:rsidRPr="00F13C61">
        <w:rPr>
          <w:lang w:val="pl-PL"/>
        </w:rPr>
        <w:t>.</w:t>
      </w:r>
    </w:p>
    <w:p w14:paraId="21C689D6" w14:textId="77777777" w:rsid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Zwracane dane</w:t>
      </w:r>
    </w:p>
    <w:p w14:paraId="406512F4" w14:textId="600AE583" w:rsidR="008D23C9" w:rsidRPr="00F13C61" w:rsidRDefault="008D23C9" w:rsidP="00F13C61">
      <w:pPr>
        <w:rPr>
          <w:b/>
          <w:bCs/>
          <w:lang w:val="pl-PL"/>
        </w:rPr>
      </w:pPr>
      <w:r w:rsidRPr="008D23C9">
        <w:rPr>
          <w:b/>
          <w:bCs/>
          <w:lang w:val="pl-PL"/>
        </w:rPr>
        <w:lastRenderedPageBreak/>
        <w:drawing>
          <wp:inline distT="0" distB="0" distL="0" distR="0" wp14:anchorId="1D13B07A" wp14:editId="21897BCA">
            <wp:extent cx="5486400" cy="3808730"/>
            <wp:effectExtent l="0" t="0" r="0" b="1270"/>
            <wp:docPr id="1177456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6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AB1C" w14:textId="77777777" w:rsidR="00F13C61" w:rsidRPr="00F13C61" w:rsidRDefault="00F13C61" w:rsidP="00F13C61">
      <w:pPr>
        <w:numPr>
          <w:ilvl w:val="0"/>
          <w:numId w:val="24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temperaturesMax</w:t>
      </w:r>
      <w:proofErr w:type="spellEnd"/>
      <w:r w:rsidRPr="00F13C61">
        <w:rPr>
          <w:lang w:val="pl-PL"/>
        </w:rPr>
        <w:t>: Tablica maksymalnych temperatur dla każdego dnia.</w:t>
      </w:r>
    </w:p>
    <w:p w14:paraId="738B3F3D" w14:textId="77777777" w:rsidR="00F13C61" w:rsidRPr="00F13C61" w:rsidRDefault="00F13C61" w:rsidP="00F13C61">
      <w:pPr>
        <w:numPr>
          <w:ilvl w:val="0"/>
          <w:numId w:val="24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temperaturesMin</w:t>
      </w:r>
      <w:proofErr w:type="spellEnd"/>
      <w:r w:rsidRPr="00F13C61">
        <w:rPr>
          <w:lang w:val="pl-PL"/>
        </w:rPr>
        <w:t>: Tablica minimalnych temperatur dla każdego dnia.</w:t>
      </w:r>
    </w:p>
    <w:p w14:paraId="400600D8" w14:textId="77777777" w:rsidR="00F13C61" w:rsidRPr="00F13C61" w:rsidRDefault="00F13C61" w:rsidP="00F13C61">
      <w:pPr>
        <w:numPr>
          <w:ilvl w:val="0"/>
          <w:numId w:val="24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weatherDescription</w:t>
      </w:r>
      <w:proofErr w:type="spellEnd"/>
      <w:r w:rsidRPr="00F13C61">
        <w:rPr>
          <w:lang w:val="pl-PL"/>
        </w:rPr>
        <w:t>: Opisowe warunki pogodowe dla każdego dnia.</w:t>
      </w:r>
    </w:p>
    <w:p w14:paraId="415B37B5" w14:textId="77777777" w:rsidR="00F13C61" w:rsidRPr="00F13C61" w:rsidRDefault="00F13C61" w:rsidP="00F13C61">
      <w:pPr>
        <w:numPr>
          <w:ilvl w:val="0"/>
          <w:numId w:val="24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dailyEnergy</w:t>
      </w:r>
      <w:proofErr w:type="spellEnd"/>
      <w:r w:rsidRPr="00F13C61">
        <w:rPr>
          <w:lang w:val="pl-PL"/>
        </w:rPr>
        <w:t>: Szacowana produkcja energii (w kWh) dla każdego dnia.</w:t>
      </w:r>
    </w:p>
    <w:p w14:paraId="63750167" w14:textId="77777777" w:rsidR="00F13C61" w:rsidRDefault="00F13C61" w:rsidP="00F13C61">
      <w:pPr>
        <w:numPr>
          <w:ilvl w:val="0"/>
          <w:numId w:val="24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rawdata</w:t>
      </w:r>
      <w:proofErr w:type="spellEnd"/>
      <w:r w:rsidRPr="00F13C61">
        <w:rPr>
          <w:lang w:val="pl-PL"/>
        </w:rPr>
        <w:t>: Surowe dane z API.</w:t>
      </w:r>
    </w:p>
    <w:p w14:paraId="228DA786" w14:textId="4E41A425" w:rsidR="00CA2303" w:rsidRPr="00F13C61" w:rsidRDefault="00CA2303" w:rsidP="00CA2303">
      <w:pPr>
        <w:rPr>
          <w:lang w:val="pl-PL"/>
        </w:rPr>
      </w:pPr>
      <w:r w:rsidRPr="00CA2303">
        <w:rPr>
          <w:lang w:val="pl-PL"/>
        </w:rPr>
        <w:lastRenderedPageBreak/>
        <w:drawing>
          <wp:inline distT="0" distB="0" distL="0" distR="0" wp14:anchorId="4742EF04" wp14:editId="7DA3CE7A">
            <wp:extent cx="5486400" cy="3463925"/>
            <wp:effectExtent l="0" t="0" r="0" b="3175"/>
            <wp:docPr id="12586779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6C7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5038D981">
          <v:rect id="_x0000_i1132" style="width:0;height:1.5pt" o:hralign="center" o:hrstd="t" o:hr="t" fillcolor="#a0a0a0" stroked="f"/>
        </w:pict>
      </w:r>
    </w:p>
    <w:p w14:paraId="63AD8B85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2. </w:t>
      </w:r>
      <w:proofErr w:type="spellStart"/>
      <w:r w:rsidRPr="00F13C61">
        <w:rPr>
          <w:b/>
          <w:bCs/>
          <w:lang w:val="pl-PL"/>
        </w:rPr>
        <w:t>Endpoint</w:t>
      </w:r>
      <w:proofErr w:type="spellEnd"/>
      <w:r w:rsidRPr="00F13C61">
        <w:rPr>
          <w:b/>
          <w:bCs/>
          <w:lang w:val="pl-PL"/>
        </w:rPr>
        <w:t xml:space="preserve">: </w:t>
      </w:r>
      <w:proofErr w:type="spellStart"/>
      <w:r w:rsidRPr="00F13C61">
        <w:rPr>
          <w:b/>
          <w:bCs/>
          <w:lang w:val="pl-PL"/>
        </w:rPr>
        <w:t>fetchWeeklySummary</w:t>
      </w:r>
      <w:proofErr w:type="spellEnd"/>
    </w:p>
    <w:p w14:paraId="13CE553F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Cel funkcji</w:t>
      </w:r>
    </w:p>
    <w:p w14:paraId="6DA902E3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Pobranie prognozy tygodniowej i przetworzenie jej na podsumowanie:</w:t>
      </w:r>
    </w:p>
    <w:p w14:paraId="07E0B6BA" w14:textId="77777777" w:rsidR="00F13C61" w:rsidRPr="00F13C61" w:rsidRDefault="00F13C61" w:rsidP="00F13C61">
      <w:pPr>
        <w:numPr>
          <w:ilvl w:val="0"/>
          <w:numId w:val="25"/>
        </w:numPr>
        <w:rPr>
          <w:lang w:val="pl-PL"/>
        </w:rPr>
      </w:pPr>
      <w:r w:rsidRPr="00F13C61">
        <w:rPr>
          <w:lang w:val="pl-PL"/>
        </w:rPr>
        <w:t>Średnie ciśnienie atmosferyczne.</w:t>
      </w:r>
    </w:p>
    <w:p w14:paraId="52CEC593" w14:textId="77777777" w:rsidR="00F13C61" w:rsidRPr="00F13C61" w:rsidRDefault="00F13C61" w:rsidP="00F13C61">
      <w:pPr>
        <w:numPr>
          <w:ilvl w:val="0"/>
          <w:numId w:val="25"/>
        </w:numPr>
        <w:rPr>
          <w:lang w:val="pl-PL"/>
        </w:rPr>
      </w:pPr>
      <w:r w:rsidRPr="00F13C61">
        <w:rPr>
          <w:lang w:val="pl-PL"/>
        </w:rPr>
        <w:t>Średni czas nasłonecznienia.</w:t>
      </w:r>
    </w:p>
    <w:p w14:paraId="617E8798" w14:textId="77777777" w:rsidR="00F13C61" w:rsidRPr="00F13C61" w:rsidRDefault="00F13C61" w:rsidP="00F13C61">
      <w:pPr>
        <w:numPr>
          <w:ilvl w:val="0"/>
          <w:numId w:val="25"/>
        </w:numPr>
        <w:rPr>
          <w:lang w:val="pl-PL"/>
        </w:rPr>
      </w:pPr>
      <w:r w:rsidRPr="00F13C61">
        <w:rPr>
          <w:lang w:val="pl-PL"/>
        </w:rPr>
        <w:t>Maksymalne i minimalne temperatury.</w:t>
      </w:r>
    </w:p>
    <w:p w14:paraId="4E24C156" w14:textId="77777777" w:rsidR="00F13C61" w:rsidRPr="00F13C61" w:rsidRDefault="00F13C61" w:rsidP="00F13C61">
      <w:pPr>
        <w:numPr>
          <w:ilvl w:val="0"/>
          <w:numId w:val="25"/>
        </w:numPr>
        <w:rPr>
          <w:lang w:val="pl-PL"/>
        </w:rPr>
      </w:pPr>
      <w:r w:rsidRPr="00F13C61">
        <w:rPr>
          <w:lang w:val="pl-PL"/>
        </w:rPr>
        <w:t>Podsumowanie pogody na podstawie liczby dni deszczowych i śnieżnych.</w:t>
      </w:r>
    </w:p>
    <w:p w14:paraId="7319E864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Proces działania</w:t>
      </w:r>
    </w:p>
    <w:p w14:paraId="43F53099" w14:textId="77777777" w:rsidR="00F13C61" w:rsidRPr="00F13C61" w:rsidRDefault="00F13C61" w:rsidP="00F13C61">
      <w:pPr>
        <w:numPr>
          <w:ilvl w:val="0"/>
          <w:numId w:val="26"/>
        </w:numPr>
        <w:rPr>
          <w:lang w:val="pl-PL"/>
        </w:rPr>
      </w:pPr>
      <w:r w:rsidRPr="00F13C61">
        <w:rPr>
          <w:b/>
          <w:bCs/>
          <w:lang w:val="pl-PL"/>
        </w:rPr>
        <w:t>Walidacja danych wejściowych</w:t>
      </w:r>
      <w:r w:rsidRPr="00F13C61">
        <w:rPr>
          <w:lang w:val="pl-PL"/>
        </w:rPr>
        <w:t>: Sprawdzenie poprawności współrzędnych.</w:t>
      </w:r>
    </w:p>
    <w:p w14:paraId="3056498E" w14:textId="77777777" w:rsidR="00F13C61" w:rsidRPr="00F13C61" w:rsidRDefault="00F13C61" w:rsidP="00F13C61">
      <w:pPr>
        <w:numPr>
          <w:ilvl w:val="0"/>
          <w:numId w:val="26"/>
        </w:numPr>
        <w:rPr>
          <w:lang w:val="pl-PL"/>
        </w:rPr>
      </w:pPr>
      <w:r w:rsidRPr="00F13C61">
        <w:rPr>
          <w:b/>
          <w:bCs/>
          <w:lang w:val="pl-PL"/>
        </w:rPr>
        <w:t>Pobranie danych z API Open-Meteo</w:t>
      </w:r>
      <w:r w:rsidRPr="00F13C61">
        <w:rPr>
          <w:lang w:val="pl-PL"/>
        </w:rPr>
        <w:t>.</w:t>
      </w:r>
    </w:p>
    <w:p w14:paraId="79509C9B" w14:textId="77777777" w:rsidR="00F13C61" w:rsidRPr="00F13C61" w:rsidRDefault="00F13C61" w:rsidP="00F13C61">
      <w:pPr>
        <w:numPr>
          <w:ilvl w:val="0"/>
          <w:numId w:val="26"/>
        </w:numPr>
        <w:rPr>
          <w:lang w:val="pl-PL"/>
        </w:rPr>
      </w:pPr>
      <w:r w:rsidRPr="00F13C61">
        <w:rPr>
          <w:b/>
          <w:bCs/>
          <w:lang w:val="pl-PL"/>
        </w:rPr>
        <w:t>Obliczenia</w:t>
      </w:r>
      <w:r w:rsidRPr="00F13C61">
        <w:rPr>
          <w:lang w:val="pl-PL"/>
        </w:rPr>
        <w:t>:</w:t>
      </w:r>
    </w:p>
    <w:p w14:paraId="2494E637" w14:textId="77777777" w:rsidR="00F13C61" w:rsidRPr="00F13C61" w:rsidRDefault="00F13C61" w:rsidP="00F13C61">
      <w:pPr>
        <w:numPr>
          <w:ilvl w:val="1"/>
          <w:numId w:val="26"/>
        </w:numPr>
        <w:rPr>
          <w:lang w:val="pl-PL"/>
        </w:rPr>
      </w:pPr>
      <w:r w:rsidRPr="00F13C61">
        <w:rPr>
          <w:lang w:val="pl-PL"/>
        </w:rPr>
        <w:t>Średnie wartości ciśnienia i nasłonecznienia.</w:t>
      </w:r>
    </w:p>
    <w:p w14:paraId="7F5081DA" w14:textId="77777777" w:rsidR="00F13C61" w:rsidRPr="00F13C61" w:rsidRDefault="00F13C61" w:rsidP="00F13C61">
      <w:pPr>
        <w:numPr>
          <w:ilvl w:val="1"/>
          <w:numId w:val="26"/>
        </w:numPr>
        <w:rPr>
          <w:lang w:val="pl-PL"/>
        </w:rPr>
      </w:pPr>
      <w:r w:rsidRPr="00F13C61">
        <w:rPr>
          <w:lang w:val="pl-PL"/>
        </w:rPr>
        <w:t>Maksymalne i minimalne temperatury tygodniowe.</w:t>
      </w:r>
    </w:p>
    <w:p w14:paraId="4E927909" w14:textId="77777777" w:rsidR="00F13C61" w:rsidRPr="00F13C61" w:rsidRDefault="00F13C61" w:rsidP="00F13C61">
      <w:pPr>
        <w:numPr>
          <w:ilvl w:val="1"/>
          <w:numId w:val="26"/>
        </w:numPr>
        <w:rPr>
          <w:lang w:val="pl-PL"/>
        </w:rPr>
      </w:pPr>
      <w:r w:rsidRPr="00F13C61">
        <w:rPr>
          <w:lang w:val="pl-PL"/>
        </w:rPr>
        <w:lastRenderedPageBreak/>
        <w:t>Podsumowanie pogodowe: '</w:t>
      </w:r>
      <w:proofErr w:type="spellStart"/>
      <w:r w:rsidRPr="00F13C61">
        <w:rPr>
          <w:lang w:val="pl-PL"/>
        </w:rPr>
        <w:t>rainy</w:t>
      </w:r>
      <w:proofErr w:type="spellEnd"/>
      <w:r w:rsidRPr="00F13C61">
        <w:rPr>
          <w:lang w:val="pl-PL"/>
        </w:rPr>
        <w:t>', 'snowy', '</w:t>
      </w:r>
      <w:proofErr w:type="spellStart"/>
      <w:r w:rsidRPr="00F13C61">
        <w:rPr>
          <w:lang w:val="pl-PL"/>
        </w:rPr>
        <w:t>clear</w:t>
      </w:r>
      <w:proofErr w:type="spellEnd"/>
      <w:r w:rsidRPr="00F13C61">
        <w:rPr>
          <w:lang w:val="pl-PL"/>
        </w:rPr>
        <w:t>' na podstawie liczby dni deszczowych i śnieżnych.</w:t>
      </w:r>
    </w:p>
    <w:p w14:paraId="643A3D63" w14:textId="77777777" w:rsid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Zwracane dane</w:t>
      </w:r>
    </w:p>
    <w:p w14:paraId="1F307073" w14:textId="66A8847C" w:rsidR="00D01E9E" w:rsidRPr="00F13C61" w:rsidRDefault="00D01E9E" w:rsidP="00F13C61">
      <w:pPr>
        <w:rPr>
          <w:b/>
          <w:bCs/>
          <w:lang w:val="pl-PL"/>
        </w:rPr>
      </w:pPr>
      <w:r w:rsidRPr="00D01E9E">
        <w:rPr>
          <w:b/>
          <w:bCs/>
          <w:lang w:val="pl-PL"/>
        </w:rPr>
        <w:drawing>
          <wp:inline distT="0" distB="0" distL="0" distR="0" wp14:anchorId="69EF655B" wp14:editId="20104BDF">
            <wp:extent cx="2991267" cy="3219899"/>
            <wp:effectExtent l="0" t="0" r="0" b="0"/>
            <wp:docPr id="8995007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0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71E" w14:textId="77777777" w:rsidR="00F13C61" w:rsidRPr="00F13C61" w:rsidRDefault="00F13C61" w:rsidP="00F13C61">
      <w:pPr>
        <w:numPr>
          <w:ilvl w:val="0"/>
          <w:numId w:val="27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avgWeeklyPressure</w:t>
      </w:r>
      <w:proofErr w:type="spellEnd"/>
      <w:r w:rsidRPr="00F13C61">
        <w:rPr>
          <w:lang w:val="pl-PL"/>
        </w:rPr>
        <w:t>: Średnie ciśnienie atmosferyczne (</w:t>
      </w:r>
      <w:proofErr w:type="spellStart"/>
      <w:r w:rsidRPr="00F13C61">
        <w:rPr>
          <w:lang w:val="pl-PL"/>
        </w:rPr>
        <w:t>hPa</w:t>
      </w:r>
      <w:proofErr w:type="spellEnd"/>
      <w:r w:rsidRPr="00F13C61">
        <w:rPr>
          <w:lang w:val="pl-PL"/>
        </w:rPr>
        <w:t>).</w:t>
      </w:r>
    </w:p>
    <w:p w14:paraId="461C2FCE" w14:textId="77777777" w:rsidR="00F13C61" w:rsidRPr="00F13C61" w:rsidRDefault="00F13C61" w:rsidP="00F13C61">
      <w:pPr>
        <w:numPr>
          <w:ilvl w:val="0"/>
          <w:numId w:val="27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avgSunshineDuration</w:t>
      </w:r>
      <w:proofErr w:type="spellEnd"/>
      <w:r w:rsidRPr="00F13C61">
        <w:rPr>
          <w:lang w:val="pl-PL"/>
        </w:rPr>
        <w:t>: Średni czas nasłonecznienia (godziny).</w:t>
      </w:r>
    </w:p>
    <w:p w14:paraId="4262DDBC" w14:textId="77777777" w:rsidR="00F13C61" w:rsidRPr="00F13C61" w:rsidRDefault="00F13C61" w:rsidP="00F13C61">
      <w:pPr>
        <w:numPr>
          <w:ilvl w:val="0"/>
          <w:numId w:val="27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maxTemperature</w:t>
      </w:r>
      <w:proofErr w:type="spellEnd"/>
      <w:r w:rsidRPr="00F13C61">
        <w:rPr>
          <w:lang w:val="pl-PL"/>
        </w:rPr>
        <w:t>: Maksymalna temperatura (°C).</w:t>
      </w:r>
    </w:p>
    <w:p w14:paraId="65E13E5A" w14:textId="77777777" w:rsidR="00F13C61" w:rsidRPr="00F13C61" w:rsidRDefault="00F13C61" w:rsidP="00F13C61">
      <w:pPr>
        <w:numPr>
          <w:ilvl w:val="0"/>
          <w:numId w:val="27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minTemperature</w:t>
      </w:r>
      <w:proofErr w:type="spellEnd"/>
      <w:r w:rsidRPr="00F13C61">
        <w:rPr>
          <w:lang w:val="pl-PL"/>
        </w:rPr>
        <w:t>: Minimalna temperatura (°C).</w:t>
      </w:r>
    </w:p>
    <w:p w14:paraId="0D21E05C" w14:textId="77777777" w:rsidR="00F13C61" w:rsidRDefault="00F13C61" w:rsidP="00F13C61">
      <w:pPr>
        <w:numPr>
          <w:ilvl w:val="0"/>
          <w:numId w:val="27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weatherSummary</w:t>
      </w:r>
      <w:proofErr w:type="spellEnd"/>
      <w:r w:rsidRPr="00F13C61">
        <w:rPr>
          <w:lang w:val="pl-PL"/>
        </w:rPr>
        <w:t>: Podsumowanie pogody ('</w:t>
      </w:r>
      <w:proofErr w:type="spellStart"/>
      <w:r w:rsidRPr="00F13C61">
        <w:rPr>
          <w:lang w:val="pl-PL"/>
        </w:rPr>
        <w:t>rainy</w:t>
      </w:r>
      <w:proofErr w:type="spellEnd"/>
      <w:r w:rsidRPr="00F13C61">
        <w:rPr>
          <w:lang w:val="pl-PL"/>
        </w:rPr>
        <w:t>', 'snowy', '</w:t>
      </w:r>
      <w:proofErr w:type="spellStart"/>
      <w:r w:rsidRPr="00F13C61">
        <w:rPr>
          <w:lang w:val="pl-PL"/>
        </w:rPr>
        <w:t>clear</w:t>
      </w:r>
      <w:proofErr w:type="spellEnd"/>
      <w:r w:rsidRPr="00F13C61">
        <w:rPr>
          <w:lang w:val="pl-PL"/>
        </w:rPr>
        <w:t>').</w:t>
      </w:r>
    </w:p>
    <w:p w14:paraId="6DA6DFFB" w14:textId="15C58D57" w:rsidR="000E7A99" w:rsidRPr="000E7A99" w:rsidRDefault="000E7A99" w:rsidP="000E7A99">
      <w:pPr>
        <w:rPr>
          <w:sz w:val="32"/>
          <w:szCs w:val="32"/>
          <w:lang w:val="pl-PL"/>
        </w:rPr>
      </w:pPr>
      <w:r w:rsidRPr="000E7A99">
        <w:rPr>
          <w:sz w:val="32"/>
          <w:szCs w:val="32"/>
          <w:lang w:val="pl-PL"/>
        </w:rPr>
        <w:t xml:space="preserve">3 Różne typy pogody oceniane przez aplikacje: </w:t>
      </w:r>
    </w:p>
    <w:p w14:paraId="5DF84DD8" w14:textId="2F02F535" w:rsidR="00CA2303" w:rsidRDefault="00CA2303" w:rsidP="00CA2303">
      <w:pPr>
        <w:ind w:left="360"/>
        <w:rPr>
          <w:lang w:val="pl-PL"/>
        </w:rPr>
      </w:pPr>
      <w:r w:rsidRPr="00CA2303">
        <w:rPr>
          <w:lang w:val="pl-PL"/>
        </w:rPr>
        <w:drawing>
          <wp:inline distT="0" distB="0" distL="0" distR="0" wp14:anchorId="1F85C98C" wp14:editId="00DC6426">
            <wp:extent cx="5486400" cy="1386205"/>
            <wp:effectExtent l="0" t="0" r="0" b="4445"/>
            <wp:docPr id="8903847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4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C66" w14:textId="6A349E06" w:rsidR="00CA2303" w:rsidRDefault="00CA2303" w:rsidP="00CA2303">
      <w:pPr>
        <w:ind w:left="360"/>
        <w:rPr>
          <w:lang w:val="pl-PL"/>
        </w:rPr>
      </w:pPr>
      <w:r w:rsidRPr="00CA2303">
        <w:rPr>
          <w:lang w:val="pl-PL"/>
        </w:rPr>
        <w:lastRenderedPageBreak/>
        <w:drawing>
          <wp:inline distT="0" distB="0" distL="0" distR="0" wp14:anchorId="7F9F4017" wp14:editId="719F677A">
            <wp:extent cx="5486400" cy="1323340"/>
            <wp:effectExtent l="0" t="0" r="0" b="0"/>
            <wp:docPr id="1760244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445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C6E8" w14:textId="4CC1DBD8" w:rsidR="000E7A99" w:rsidRPr="00F13C61" w:rsidRDefault="000E7A99" w:rsidP="00CA2303">
      <w:pPr>
        <w:ind w:left="360"/>
        <w:rPr>
          <w:lang w:val="pl-PL"/>
        </w:rPr>
      </w:pPr>
      <w:r w:rsidRPr="000E7A99">
        <w:rPr>
          <w:lang w:val="pl-PL"/>
        </w:rPr>
        <w:drawing>
          <wp:inline distT="0" distB="0" distL="0" distR="0" wp14:anchorId="441BD984" wp14:editId="1134FF8F">
            <wp:extent cx="5486400" cy="1184910"/>
            <wp:effectExtent l="0" t="0" r="0" b="0"/>
            <wp:docPr id="1188824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4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DED8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2FFCFB76">
          <v:rect id="_x0000_i1133" style="width:0;height:1.5pt" o:hralign="center" o:hrstd="t" o:hr="t" fillcolor="#a0a0a0" stroked="f"/>
        </w:pict>
      </w:r>
    </w:p>
    <w:p w14:paraId="5479F1DD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Struktura Komponentu</w:t>
      </w:r>
    </w:p>
    <w:p w14:paraId="65408C9D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1. Sekcje interfejsu</w:t>
      </w:r>
    </w:p>
    <w:p w14:paraId="785F615C" w14:textId="77777777" w:rsidR="00F13C61" w:rsidRPr="00F13C61" w:rsidRDefault="00F13C61" w:rsidP="00F13C61">
      <w:pPr>
        <w:numPr>
          <w:ilvl w:val="0"/>
          <w:numId w:val="28"/>
        </w:numPr>
        <w:rPr>
          <w:lang w:val="pl-PL"/>
        </w:rPr>
      </w:pPr>
      <w:r w:rsidRPr="00F13C61">
        <w:rPr>
          <w:b/>
          <w:bCs/>
          <w:lang w:val="pl-PL"/>
        </w:rPr>
        <w:t>Formularz wejściowy</w:t>
      </w:r>
      <w:r w:rsidRPr="00F13C61">
        <w:rPr>
          <w:lang w:val="pl-PL"/>
        </w:rPr>
        <w:t>: Umożliwia wprowadzenie współrzędnych geograficznych.</w:t>
      </w:r>
    </w:p>
    <w:p w14:paraId="7E271010" w14:textId="77777777" w:rsidR="00F13C61" w:rsidRPr="00F13C61" w:rsidRDefault="00F13C61" w:rsidP="00F13C61">
      <w:pPr>
        <w:numPr>
          <w:ilvl w:val="0"/>
          <w:numId w:val="28"/>
        </w:numPr>
        <w:rPr>
          <w:lang w:val="pl-PL"/>
        </w:rPr>
      </w:pPr>
      <w:r w:rsidRPr="00F13C61">
        <w:rPr>
          <w:b/>
          <w:bCs/>
          <w:lang w:val="pl-PL"/>
        </w:rPr>
        <w:t>Mapa</w:t>
      </w:r>
      <w:r w:rsidRPr="00F13C61">
        <w:rPr>
          <w:lang w:val="pl-PL"/>
        </w:rPr>
        <w:t>: Dynamiczna mapa lokalizacji użytkownika.</w:t>
      </w:r>
    </w:p>
    <w:p w14:paraId="3BA02994" w14:textId="77777777" w:rsidR="00F13C61" w:rsidRPr="00F13C61" w:rsidRDefault="00F13C61" w:rsidP="00F13C61">
      <w:pPr>
        <w:numPr>
          <w:ilvl w:val="0"/>
          <w:numId w:val="28"/>
        </w:numPr>
        <w:rPr>
          <w:lang w:val="pl-PL"/>
        </w:rPr>
      </w:pPr>
      <w:r w:rsidRPr="00F13C61">
        <w:rPr>
          <w:b/>
          <w:bCs/>
          <w:lang w:val="pl-PL"/>
        </w:rPr>
        <w:t>Raport tygodniowy</w:t>
      </w:r>
      <w:r w:rsidRPr="00F13C61">
        <w:rPr>
          <w:lang w:val="pl-PL"/>
        </w:rPr>
        <w:t>: Podsumowanie pogody w skali tygodnia.</w:t>
      </w:r>
    </w:p>
    <w:p w14:paraId="0A67DEAC" w14:textId="77777777" w:rsidR="00F13C61" w:rsidRPr="00F13C61" w:rsidRDefault="00F13C61" w:rsidP="00F13C61">
      <w:pPr>
        <w:numPr>
          <w:ilvl w:val="0"/>
          <w:numId w:val="28"/>
        </w:numPr>
        <w:rPr>
          <w:lang w:val="pl-PL"/>
        </w:rPr>
      </w:pPr>
      <w:r w:rsidRPr="00F13C61">
        <w:rPr>
          <w:b/>
          <w:bCs/>
          <w:lang w:val="pl-PL"/>
        </w:rPr>
        <w:t>Dane godzinowe</w:t>
      </w:r>
      <w:r w:rsidRPr="00F13C61">
        <w:rPr>
          <w:lang w:val="pl-PL"/>
        </w:rPr>
        <w:t>: Wykresy temperatur, nasłonecznienia oraz warunków pogodowych.</w:t>
      </w:r>
    </w:p>
    <w:p w14:paraId="4DD62009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1747B04B">
          <v:rect id="_x0000_i1134" style="width:0;height:1.5pt" o:hralign="center" o:hrstd="t" o:hr="t" fillcolor="#a0a0a0" stroked="f"/>
        </w:pict>
      </w:r>
    </w:p>
    <w:p w14:paraId="2A97D1E9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2. Kluczowe stany komponentu</w:t>
      </w:r>
    </w:p>
    <w:p w14:paraId="1D5CACEA" w14:textId="77777777" w:rsidR="00F13C61" w:rsidRPr="00F13C61" w:rsidRDefault="00F13C61" w:rsidP="00F13C61">
      <w:pPr>
        <w:numPr>
          <w:ilvl w:val="0"/>
          <w:numId w:val="29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latitude</w:t>
      </w:r>
      <w:proofErr w:type="spellEnd"/>
      <w:r w:rsidRPr="00F13C61">
        <w:rPr>
          <w:b/>
          <w:bCs/>
          <w:lang w:val="pl-PL"/>
        </w:rPr>
        <w:t xml:space="preserve"> i </w:t>
      </w:r>
      <w:proofErr w:type="spellStart"/>
      <w:r w:rsidRPr="00F13C61">
        <w:rPr>
          <w:b/>
          <w:bCs/>
          <w:lang w:val="pl-PL"/>
        </w:rPr>
        <w:t>longitude</w:t>
      </w:r>
      <w:proofErr w:type="spellEnd"/>
      <w:r w:rsidRPr="00F13C61">
        <w:rPr>
          <w:lang w:val="pl-PL"/>
        </w:rPr>
        <w:t>: Współrzędne geograficzne wprowadzone przez użytkownika.</w:t>
      </w:r>
    </w:p>
    <w:p w14:paraId="07625B9D" w14:textId="77777777" w:rsidR="00F13C61" w:rsidRPr="00F13C61" w:rsidRDefault="00F13C61" w:rsidP="00F13C61">
      <w:pPr>
        <w:numPr>
          <w:ilvl w:val="0"/>
          <w:numId w:val="29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weatherDataHourly</w:t>
      </w:r>
      <w:proofErr w:type="spellEnd"/>
      <w:r w:rsidRPr="00F13C61">
        <w:rPr>
          <w:lang w:val="pl-PL"/>
        </w:rPr>
        <w:t>: Dane godzinowe (np. temperatury).</w:t>
      </w:r>
    </w:p>
    <w:p w14:paraId="636137E7" w14:textId="77777777" w:rsidR="00F13C61" w:rsidRPr="00F13C61" w:rsidRDefault="00F13C61" w:rsidP="00F13C61">
      <w:pPr>
        <w:numPr>
          <w:ilvl w:val="0"/>
          <w:numId w:val="29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maxTemp</w:t>
      </w:r>
      <w:proofErr w:type="spellEnd"/>
      <w:r w:rsidRPr="00F13C61">
        <w:rPr>
          <w:b/>
          <w:bCs/>
          <w:lang w:val="pl-PL"/>
        </w:rPr>
        <w:t xml:space="preserve"> i </w:t>
      </w:r>
      <w:proofErr w:type="spellStart"/>
      <w:r w:rsidRPr="00F13C61">
        <w:rPr>
          <w:b/>
          <w:bCs/>
          <w:lang w:val="pl-PL"/>
        </w:rPr>
        <w:t>minTemp</w:t>
      </w:r>
      <w:proofErr w:type="spellEnd"/>
      <w:r w:rsidRPr="00F13C61">
        <w:rPr>
          <w:lang w:val="pl-PL"/>
        </w:rPr>
        <w:t>: Maksymalne i minimalne temperatury dla każdego dnia.</w:t>
      </w:r>
    </w:p>
    <w:p w14:paraId="23AA76A8" w14:textId="77777777" w:rsidR="00F13C61" w:rsidRPr="00F13C61" w:rsidRDefault="00F13C61" w:rsidP="00F13C61">
      <w:pPr>
        <w:numPr>
          <w:ilvl w:val="0"/>
          <w:numId w:val="29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avgWeeklyPressure</w:t>
      </w:r>
      <w:proofErr w:type="spellEnd"/>
      <w:r w:rsidRPr="00F13C61">
        <w:rPr>
          <w:b/>
          <w:bCs/>
          <w:lang w:val="pl-PL"/>
        </w:rPr>
        <w:t xml:space="preserve"> i </w:t>
      </w:r>
      <w:proofErr w:type="spellStart"/>
      <w:r w:rsidRPr="00F13C61">
        <w:rPr>
          <w:b/>
          <w:bCs/>
          <w:lang w:val="pl-PL"/>
        </w:rPr>
        <w:t>avgWeekSunshineDuration</w:t>
      </w:r>
      <w:proofErr w:type="spellEnd"/>
      <w:r w:rsidRPr="00F13C61">
        <w:rPr>
          <w:lang w:val="pl-PL"/>
        </w:rPr>
        <w:t>: Średnie wartości ciśnienia i nasłonecznienia w tygodniu.</w:t>
      </w:r>
    </w:p>
    <w:p w14:paraId="5D96C76C" w14:textId="77777777" w:rsidR="00F13C61" w:rsidRPr="00F13C61" w:rsidRDefault="00F13C61" w:rsidP="00F13C61">
      <w:pPr>
        <w:numPr>
          <w:ilvl w:val="0"/>
          <w:numId w:val="29"/>
        </w:numPr>
        <w:rPr>
          <w:lang w:val="pl-PL"/>
        </w:rPr>
      </w:pPr>
      <w:proofErr w:type="spellStart"/>
      <w:r w:rsidRPr="00F13C61">
        <w:rPr>
          <w:b/>
          <w:bCs/>
          <w:lang w:val="pl-PL"/>
        </w:rPr>
        <w:t>isLightMode</w:t>
      </w:r>
      <w:proofErr w:type="spellEnd"/>
      <w:r w:rsidRPr="00F13C61">
        <w:rPr>
          <w:lang w:val="pl-PL"/>
        </w:rPr>
        <w:t>: Flaga trybu wyświetlania (jasny/ciemny).</w:t>
      </w:r>
    </w:p>
    <w:p w14:paraId="7C6D6381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3442D93B">
          <v:rect id="_x0000_i1135" style="width:0;height:1.5pt" o:hralign="center" o:hrstd="t" o:hr="t" fillcolor="#a0a0a0" stroked="f"/>
        </w:pict>
      </w:r>
    </w:p>
    <w:p w14:paraId="0B8F53F0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Główne Funkcje</w:t>
      </w:r>
    </w:p>
    <w:p w14:paraId="1493CC45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lastRenderedPageBreak/>
        <w:t xml:space="preserve">1. </w:t>
      </w:r>
      <w:proofErr w:type="spellStart"/>
      <w:r w:rsidRPr="00F13C61">
        <w:rPr>
          <w:b/>
          <w:bCs/>
          <w:lang w:val="pl-PL"/>
        </w:rPr>
        <w:t>handleFetchWeather</w:t>
      </w:r>
      <w:proofErr w:type="spellEnd"/>
    </w:p>
    <w:p w14:paraId="051041BF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 xml:space="preserve">Wywoływana po kliknięciu przycisku "Get </w:t>
      </w:r>
      <w:proofErr w:type="spellStart"/>
      <w:r w:rsidRPr="00F13C61">
        <w:rPr>
          <w:lang w:val="pl-PL"/>
        </w:rPr>
        <w:t>Weather</w:t>
      </w:r>
      <w:proofErr w:type="spellEnd"/>
      <w:r w:rsidRPr="00F13C61">
        <w:rPr>
          <w:lang w:val="pl-PL"/>
        </w:rPr>
        <w:t>". Obsługuje pobieranie danych z API, aktualizację stanów komponentu oraz zarządzanie błędami.</w:t>
      </w:r>
    </w:p>
    <w:p w14:paraId="5BB6E539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2. </w:t>
      </w:r>
      <w:proofErr w:type="spellStart"/>
      <w:r w:rsidRPr="00F13C61">
        <w:rPr>
          <w:b/>
          <w:bCs/>
          <w:lang w:val="pl-PL"/>
        </w:rPr>
        <w:t>refreshPage</w:t>
      </w:r>
      <w:proofErr w:type="spellEnd"/>
    </w:p>
    <w:p w14:paraId="12849553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Resetuje stany aplikacji, pozwalając na ponowne wprowadzenie współrzędnych.</w:t>
      </w:r>
    </w:p>
    <w:p w14:paraId="03614DEC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3. </w:t>
      </w:r>
      <w:proofErr w:type="spellStart"/>
      <w:r w:rsidRPr="00F13C61">
        <w:rPr>
          <w:b/>
          <w:bCs/>
          <w:lang w:val="pl-PL"/>
        </w:rPr>
        <w:t>getChartData</w:t>
      </w:r>
      <w:proofErr w:type="spellEnd"/>
    </w:p>
    <w:p w14:paraId="46F71620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Generuje dane dla wykresów temperatur.</w:t>
      </w:r>
    </w:p>
    <w:p w14:paraId="101896BB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4. </w:t>
      </w:r>
      <w:proofErr w:type="spellStart"/>
      <w:r w:rsidRPr="00F13C61">
        <w:rPr>
          <w:b/>
          <w:bCs/>
          <w:lang w:val="pl-PL"/>
        </w:rPr>
        <w:t>getWeatherIcon</w:t>
      </w:r>
      <w:proofErr w:type="spellEnd"/>
    </w:p>
    <w:p w14:paraId="1A5B33E4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Zwraca odpowiednią ikonę pogodową na podstawie warunków atmosferycznych.</w:t>
      </w:r>
    </w:p>
    <w:p w14:paraId="37E26EE5" w14:textId="77777777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 xml:space="preserve">5. </w:t>
      </w:r>
      <w:proofErr w:type="spellStart"/>
      <w:r w:rsidRPr="00F13C61">
        <w:rPr>
          <w:b/>
          <w:bCs/>
          <w:lang w:val="pl-PL"/>
        </w:rPr>
        <w:t>toggleMode</w:t>
      </w:r>
      <w:proofErr w:type="spellEnd"/>
    </w:p>
    <w:p w14:paraId="04C52275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Przełącza tryb wyświetlania (jasny/ciemny).</w:t>
      </w:r>
    </w:p>
    <w:p w14:paraId="19C79F20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pict w14:anchorId="039477D1">
          <v:rect id="_x0000_i1136" style="width:0;height:1.5pt" o:hralign="center" o:hrstd="t" o:hr="t" fillcolor="#a0a0a0" stroked="f"/>
        </w:pict>
      </w:r>
    </w:p>
    <w:p w14:paraId="4D239AD4" w14:textId="18CB7303" w:rsidR="00CC3901" w:rsidRDefault="00CC3901" w:rsidP="00F13C61">
      <w:pPr>
        <w:rPr>
          <w:b/>
          <w:bCs/>
          <w:lang w:val="pl-PL"/>
        </w:rPr>
      </w:pPr>
      <w:r>
        <w:rPr>
          <w:b/>
          <w:bCs/>
          <w:lang w:val="pl-PL"/>
        </w:rPr>
        <w:t>Zrealizowane cele:</w:t>
      </w:r>
    </w:p>
    <w:p w14:paraId="444C4C25" w14:textId="77777777" w:rsidR="00CC3901" w:rsidRPr="00CC3901" w:rsidRDefault="00CC3901" w:rsidP="00CC3901">
      <w:pPr>
        <w:rPr>
          <w:b/>
          <w:bCs/>
          <w:lang w:val="pl-PL"/>
        </w:rPr>
      </w:pPr>
      <w:proofErr w:type="spellStart"/>
      <w:r w:rsidRPr="00CC3901">
        <w:rPr>
          <w:b/>
          <w:bCs/>
          <w:lang w:val="pl-PL"/>
        </w:rPr>
        <w:t>odsumowanie</w:t>
      </w:r>
      <w:proofErr w:type="spellEnd"/>
      <w:r w:rsidRPr="00CC3901">
        <w:rPr>
          <w:b/>
          <w:bCs/>
          <w:lang w:val="pl-PL"/>
        </w:rPr>
        <w:t xml:space="preserve"> realizacji zadania:</w:t>
      </w:r>
    </w:p>
    <w:p w14:paraId="3E1205B4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1. </w:t>
      </w:r>
      <w:proofErr w:type="spellStart"/>
      <w:r w:rsidRPr="00CC3901">
        <w:rPr>
          <w:b/>
          <w:bCs/>
          <w:lang w:val="pl-PL"/>
        </w:rPr>
        <w:t>Backend</w:t>
      </w:r>
      <w:proofErr w:type="spellEnd"/>
    </w:p>
    <w:p w14:paraId="54719132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>Zrealizowano:</w:t>
      </w:r>
    </w:p>
    <w:p w14:paraId="23DC1DF5" w14:textId="77777777" w:rsidR="00CC3901" w:rsidRPr="00CC3901" w:rsidRDefault="00CC3901" w:rsidP="00CC3901">
      <w:pPr>
        <w:numPr>
          <w:ilvl w:val="0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Pierwszy </w:t>
      </w:r>
      <w:proofErr w:type="spellStart"/>
      <w:r w:rsidRPr="00CC3901">
        <w:rPr>
          <w:b/>
          <w:bCs/>
          <w:lang w:val="pl-PL"/>
        </w:rPr>
        <w:t>endpoint</w:t>
      </w:r>
      <w:proofErr w:type="spellEnd"/>
      <w:r w:rsidRPr="00CC3901">
        <w:rPr>
          <w:b/>
          <w:bCs/>
          <w:lang w:val="pl-PL"/>
        </w:rPr>
        <w:t xml:space="preserve"> (</w:t>
      </w:r>
      <w:proofErr w:type="spellStart"/>
      <w:r w:rsidRPr="00CC3901">
        <w:rPr>
          <w:b/>
          <w:bCs/>
          <w:lang w:val="pl-PL"/>
        </w:rPr>
        <w:t>fetchWeather</w:t>
      </w:r>
      <w:proofErr w:type="spellEnd"/>
      <w:r w:rsidRPr="00CC3901">
        <w:rPr>
          <w:b/>
          <w:bCs/>
          <w:lang w:val="pl-PL"/>
        </w:rPr>
        <w:t>):</w:t>
      </w:r>
    </w:p>
    <w:p w14:paraId="4E75FDF8" w14:textId="77777777" w:rsidR="00CC3901" w:rsidRPr="00CC3901" w:rsidRDefault="00CC3901" w:rsidP="00CC3901">
      <w:pPr>
        <w:numPr>
          <w:ilvl w:val="1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Pobiera prognozę pogody na 7 dni z Open-Meteo API.</w:t>
      </w:r>
    </w:p>
    <w:p w14:paraId="1F9CF541" w14:textId="77777777" w:rsidR="00CC3901" w:rsidRPr="00CC3901" w:rsidRDefault="00CC3901" w:rsidP="00CC3901">
      <w:pPr>
        <w:numPr>
          <w:ilvl w:val="1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Zwraca dane:</w:t>
      </w:r>
    </w:p>
    <w:p w14:paraId="63797024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Data.</w:t>
      </w:r>
    </w:p>
    <w:p w14:paraId="44CFF164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Kod pogody.</w:t>
      </w:r>
    </w:p>
    <w:p w14:paraId="786C5AC6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Minimalna i maksymalna temperatura.</w:t>
      </w:r>
    </w:p>
    <w:p w14:paraId="6FE348C6" w14:textId="04B675B2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Szacowana produkcja energii w kWh, obliczona według wzoru</w:t>
      </w:r>
      <w:r>
        <w:rPr>
          <w:b/>
          <w:bCs/>
          <w:lang w:val="pl-PL"/>
        </w:rPr>
        <w:t xml:space="preserve"> </w:t>
      </w:r>
    </w:p>
    <w:p w14:paraId="7D6BD507" w14:textId="77777777" w:rsidR="00CC3901" w:rsidRPr="00CC3901" w:rsidRDefault="00CC3901" w:rsidP="00CC3901">
      <w:pPr>
        <w:numPr>
          <w:ilvl w:val="0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Drugi </w:t>
      </w:r>
      <w:proofErr w:type="spellStart"/>
      <w:r w:rsidRPr="00CC3901">
        <w:rPr>
          <w:b/>
          <w:bCs/>
          <w:lang w:val="pl-PL"/>
        </w:rPr>
        <w:t>endpoint</w:t>
      </w:r>
      <w:proofErr w:type="spellEnd"/>
      <w:r w:rsidRPr="00CC3901">
        <w:rPr>
          <w:b/>
          <w:bCs/>
          <w:lang w:val="pl-PL"/>
        </w:rPr>
        <w:t xml:space="preserve"> (</w:t>
      </w:r>
      <w:proofErr w:type="spellStart"/>
      <w:r w:rsidRPr="00CC3901">
        <w:rPr>
          <w:b/>
          <w:bCs/>
          <w:lang w:val="pl-PL"/>
        </w:rPr>
        <w:t>fetchWeeklySummary</w:t>
      </w:r>
      <w:proofErr w:type="spellEnd"/>
      <w:r w:rsidRPr="00CC3901">
        <w:rPr>
          <w:b/>
          <w:bCs/>
          <w:lang w:val="pl-PL"/>
        </w:rPr>
        <w:t>):</w:t>
      </w:r>
    </w:p>
    <w:p w14:paraId="2CD86C8C" w14:textId="77777777" w:rsidR="00CC3901" w:rsidRPr="00CC3901" w:rsidRDefault="00CC3901" w:rsidP="00CC3901">
      <w:pPr>
        <w:numPr>
          <w:ilvl w:val="1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Oblicza i zwraca:</w:t>
      </w:r>
    </w:p>
    <w:p w14:paraId="05C90C35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Średnie ciśnienie w ciągu tygodnia.</w:t>
      </w:r>
    </w:p>
    <w:p w14:paraId="0CE5FC76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lastRenderedPageBreak/>
        <w:t>Średni czas ekspozycji na słońce.</w:t>
      </w:r>
    </w:p>
    <w:p w14:paraId="6E12FEF9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Minimalną i maksymalną temperaturę.</w:t>
      </w:r>
    </w:p>
    <w:p w14:paraId="69CC9AEE" w14:textId="77777777" w:rsidR="00CC3901" w:rsidRPr="00CC3901" w:rsidRDefault="00CC3901" w:rsidP="00CC3901">
      <w:pPr>
        <w:numPr>
          <w:ilvl w:val="2"/>
          <w:numId w:val="30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Podsumowanie tygodnia (z opadami/bez opadów).</w:t>
      </w:r>
    </w:p>
    <w:p w14:paraId="69607BB1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>Dodatkowe aspekty:</w:t>
      </w:r>
    </w:p>
    <w:p w14:paraId="35763056" w14:textId="77777777" w:rsidR="00CC3901" w:rsidRPr="00CC3901" w:rsidRDefault="00CC3901" w:rsidP="00CC3901">
      <w:pPr>
        <w:numPr>
          <w:ilvl w:val="0"/>
          <w:numId w:val="31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Walidacja danych wejściowych (szerokość i długość geograficzna, zakres wartości).</w:t>
      </w:r>
    </w:p>
    <w:p w14:paraId="12291076" w14:textId="77777777" w:rsidR="00CC3901" w:rsidRPr="00CC3901" w:rsidRDefault="00CC3901" w:rsidP="00CC3901">
      <w:pPr>
        <w:numPr>
          <w:ilvl w:val="0"/>
          <w:numId w:val="31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Obsługa błędów zewnętrznego API (np. brak połączenia, nieprawidłowe dane).</w:t>
      </w:r>
    </w:p>
    <w:p w14:paraId="4C6941B4" w14:textId="77777777" w:rsidR="00CC3901" w:rsidRDefault="00CC3901" w:rsidP="00CC3901">
      <w:pPr>
        <w:numPr>
          <w:ilvl w:val="0"/>
          <w:numId w:val="31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Wyniki zwracane w formacie JSON.</w:t>
      </w:r>
    </w:p>
    <w:p w14:paraId="69A8A4F4" w14:textId="3A030345" w:rsidR="00CC3901" w:rsidRPr="00CC3901" w:rsidRDefault="00CC3901" w:rsidP="00CC3901">
      <w:pPr>
        <w:numPr>
          <w:ilvl w:val="0"/>
          <w:numId w:val="31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Bardziej szczegółowa walidacja danych wejściowych, np. sprawdzanie czy współrzędne są liczbami w prawidłowym zakresie.</w:t>
      </w:r>
    </w:p>
    <w:p w14:paraId="7D0A7120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>Do dalszej realizacji:</w:t>
      </w:r>
    </w:p>
    <w:p w14:paraId="46343109" w14:textId="77777777" w:rsidR="00CC3901" w:rsidRPr="00CC3901" w:rsidRDefault="00CC3901" w:rsidP="00CC3901">
      <w:pPr>
        <w:numPr>
          <w:ilvl w:val="0"/>
          <w:numId w:val="32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Testy automatyczne (jeśli czas pozwoli, zostaną dodane).</w:t>
      </w:r>
    </w:p>
    <w:p w14:paraId="5B4A06ED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pict w14:anchorId="6AFD5384">
          <v:rect id="_x0000_i1156" style="width:0;height:1.5pt" o:hralign="center" o:hrstd="t" o:hr="t" fillcolor="#a0a0a0" stroked="f"/>
        </w:pict>
      </w:r>
    </w:p>
    <w:p w14:paraId="41F89813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2. </w:t>
      </w:r>
      <w:proofErr w:type="spellStart"/>
      <w:r w:rsidRPr="00CC3901">
        <w:rPr>
          <w:b/>
          <w:bCs/>
          <w:lang w:val="pl-PL"/>
        </w:rPr>
        <w:t>Frontend</w:t>
      </w:r>
      <w:proofErr w:type="spellEnd"/>
    </w:p>
    <w:p w14:paraId="78EEF2E8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>Zrealizowano:</w:t>
      </w:r>
    </w:p>
    <w:p w14:paraId="01E99E9A" w14:textId="77777777" w:rsidR="00CC3901" w:rsidRPr="00CC3901" w:rsidRDefault="00CC3901" w:rsidP="00CC3901">
      <w:pPr>
        <w:numPr>
          <w:ilvl w:val="0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Tabela wyświetlająca prognozę pogody na 7 dni:</w:t>
      </w:r>
    </w:p>
    <w:p w14:paraId="7A763835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Data w formacie DD/MM/YYYY.</w:t>
      </w:r>
    </w:p>
    <w:p w14:paraId="2457474A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Ikona pogody (zintegrowano z </w:t>
      </w:r>
      <w:proofErr w:type="spellStart"/>
      <w:r w:rsidRPr="00CC3901">
        <w:rPr>
          <w:b/>
          <w:bCs/>
          <w:lang w:val="pl-PL"/>
        </w:rPr>
        <w:t>FontAwesome</w:t>
      </w:r>
      <w:proofErr w:type="spellEnd"/>
      <w:r w:rsidRPr="00CC3901">
        <w:rPr>
          <w:b/>
          <w:bCs/>
          <w:lang w:val="pl-PL"/>
        </w:rPr>
        <w:t xml:space="preserve"> na podstawie kodów pogody z API).</w:t>
      </w:r>
    </w:p>
    <w:p w14:paraId="43569A01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Minimalna i maksymalna temperatura.</w:t>
      </w:r>
    </w:p>
    <w:p w14:paraId="6C5EF413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Szacowana produkcja energii w kWh dla każdego dnia.</w:t>
      </w:r>
    </w:p>
    <w:p w14:paraId="11C66355" w14:textId="77777777" w:rsidR="00CC3901" w:rsidRPr="00CC3901" w:rsidRDefault="00CC3901" w:rsidP="00CC3901">
      <w:pPr>
        <w:numPr>
          <w:ilvl w:val="0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Stopka z ogólnymi informacjami:</w:t>
      </w:r>
    </w:p>
    <w:p w14:paraId="02DD730C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Skrajne temperatury tygodnia.</w:t>
      </w:r>
    </w:p>
    <w:p w14:paraId="04934B8F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Średnie ciśnienie w ciągu tygodnia.</w:t>
      </w:r>
    </w:p>
    <w:p w14:paraId="21C66945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Średni czas ekspozycji na słońce.</w:t>
      </w:r>
    </w:p>
    <w:p w14:paraId="53C14F00" w14:textId="77777777" w:rsidR="00CC3901" w:rsidRPr="00CC3901" w:rsidRDefault="00CC3901" w:rsidP="00CC3901">
      <w:pPr>
        <w:numPr>
          <w:ilvl w:val="1"/>
          <w:numId w:val="33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Komentarz podsumowujący prognozę (z opadami/bez opadów).</w:t>
      </w:r>
    </w:p>
    <w:p w14:paraId="3A00A6E1" w14:textId="77777777" w:rsidR="00CC3901" w:rsidRPr="00CC3901" w:rsidRDefault="00CC3901" w:rsidP="00CC3901">
      <w:pPr>
        <w:rPr>
          <w:b/>
          <w:bCs/>
          <w:lang w:val="pl-PL"/>
        </w:rPr>
      </w:pPr>
      <w:r w:rsidRPr="00CC3901">
        <w:rPr>
          <w:b/>
          <w:bCs/>
          <w:lang w:val="pl-PL"/>
        </w:rPr>
        <w:t>Dodatkowe aspekty:</w:t>
      </w:r>
    </w:p>
    <w:p w14:paraId="460EC8E0" w14:textId="77777777" w:rsidR="00CC3901" w:rsidRPr="00CC3901" w:rsidRDefault="00CC3901" w:rsidP="00CC3901">
      <w:pPr>
        <w:numPr>
          <w:ilvl w:val="0"/>
          <w:numId w:val="34"/>
        </w:numPr>
        <w:rPr>
          <w:b/>
          <w:bCs/>
          <w:lang w:val="pl-PL"/>
        </w:rPr>
      </w:pPr>
      <w:proofErr w:type="spellStart"/>
      <w:r w:rsidRPr="00CC3901">
        <w:rPr>
          <w:b/>
          <w:bCs/>
          <w:lang w:val="pl-PL"/>
        </w:rPr>
        <w:lastRenderedPageBreak/>
        <w:t>Responsywność</w:t>
      </w:r>
      <w:proofErr w:type="spellEnd"/>
      <w:r w:rsidRPr="00CC3901">
        <w:rPr>
          <w:b/>
          <w:bCs/>
          <w:lang w:val="pl-PL"/>
        </w:rPr>
        <w:t>.</w:t>
      </w:r>
    </w:p>
    <w:p w14:paraId="403D09A0" w14:textId="77777777" w:rsidR="00CC3901" w:rsidRPr="00CC3901" w:rsidRDefault="00CC3901" w:rsidP="00CC3901">
      <w:pPr>
        <w:numPr>
          <w:ilvl w:val="0"/>
          <w:numId w:val="34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Automatyczne pobieranie lokalizacji użytkownika za pomocą </w:t>
      </w:r>
      <w:proofErr w:type="spellStart"/>
      <w:r w:rsidRPr="00CC3901">
        <w:rPr>
          <w:b/>
          <w:bCs/>
          <w:lang w:val="pl-PL"/>
        </w:rPr>
        <w:t>Geolocation</w:t>
      </w:r>
      <w:proofErr w:type="spellEnd"/>
      <w:r w:rsidRPr="00CC3901">
        <w:rPr>
          <w:b/>
          <w:bCs/>
          <w:lang w:val="pl-PL"/>
        </w:rPr>
        <w:t xml:space="preserve"> API.</w:t>
      </w:r>
    </w:p>
    <w:p w14:paraId="22CC4C0E" w14:textId="77777777" w:rsidR="00CC3901" w:rsidRPr="00CC3901" w:rsidRDefault="00CC3901" w:rsidP="00CC3901">
      <w:pPr>
        <w:numPr>
          <w:ilvl w:val="0"/>
          <w:numId w:val="35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 xml:space="preserve">Dark </w:t>
      </w:r>
      <w:proofErr w:type="spellStart"/>
      <w:r w:rsidRPr="00CC3901">
        <w:rPr>
          <w:b/>
          <w:bCs/>
          <w:lang w:val="pl-PL"/>
        </w:rPr>
        <w:t>mode</w:t>
      </w:r>
      <w:proofErr w:type="spellEnd"/>
      <w:r w:rsidRPr="00CC3901">
        <w:rPr>
          <w:b/>
          <w:bCs/>
          <w:lang w:val="pl-PL"/>
        </w:rPr>
        <w:t>.</w:t>
      </w:r>
    </w:p>
    <w:p w14:paraId="59F88DAB" w14:textId="11DC1489" w:rsidR="00CC3901" w:rsidRPr="005019A9" w:rsidRDefault="00CC3901" w:rsidP="00F13C61">
      <w:pPr>
        <w:numPr>
          <w:ilvl w:val="0"/>
          <w:numId w:val="35"/>
        </w:numPr>
        <w:rPr>
          <w:b/>
          <w:bCs/>
          <w:lang w:val="pl-PL"/>
        </w:rPr>
      </w:pPr>
      <w:r w:rsidRPr="00CC3901">
        <w:rPr>
          <w:b/>
          <w:bCs/>
          <w:lang w:val="pl-PL"/>
        </w:rPr>
        <w:t>Integracja z mapą świata (</w:t>
      </w:r>
      <w:proofErr w:type="spellStart"/>
      <w:r w:rsidRPr="00CC3901">
        <w:rPr>
          <w:b/>
          <w:bCs/>
          <w:lang w:val="pl-PL"/>
        </w:rPr>
        <w:t>Leaflet</w:t>
      </w:r>
      <w:proofErr w:type="spellEnd"/>
      <w:r w:rsidRPr="00CC3901">
        <w:rPr>
          <w:b/>
          <w:bCs/>
          <w:lang w:val="pl-PL"/>
        </w:rPr>
        <w:t>) dla wyboru lokalizacji.</w:t>
      </w:r>
    </w:p>
    <w:p w14:paraId="1A304015" w14:textId="69F79413" w:rsidR="00F13C61" w:rsidRPr="00F13C61" w:rsidRDefault="00F13C61" w:rsidP="00F13C61">
      <w:pPr>
        <w:rPr>
          <w:b/>
          <w:bCs/>
          <w:lang w:val="pl-PL"/>
        </w:rPr>
      </w:pPr>
      <w:r w:rsidRPr="00F13C61">
        <w:rPr>
          <w:b/>
          <w:bCs/>
          <w:lang w:val="pl-PL"/>
        </w:rPr>
        <w:t>Podsumowanie</w:t>
      </w:r>
    </w:p>
    <w:p w14:paraId="4817149C" w14:textId="77777777" w:rsidR="00F13C61" w:rsidRPr="00F13C61" w:rsidRDefault="00F13C61" w:rsidP="00F13C61">
      <w:pPr>
        <w:rPr>
          <w:lang w:val="pl-PL"/>
        </w:rPr>
      </w:pPr>
      <w:r w:rsidRPr="00F13C61">
        <w:rPr>
          <w:lang w:val="pl-PL"/>
        </w:rPr>
        <w:t>Komponent Home stanowi centralny element aplikacji pogodowej, umożliwiając użytkownikom interaktywne uzyskiwanie i wizualizowanie danych pogodowych. Aplikacja integruje szczegółowe dane pogodowe z funkcjami mapowania i wizualizacji, tworząc nowoczesny i użyteczny interfejs użytkownika.</w:t>
      </w:r>
    </w:p>
    <w:p w14:paraId="13C3ABEA" w14:textId="0DB73623" w:rsidR="003514E8" w:rsidRPr="00F13C61" w:rsidRDefault="003514E8" w:rsidP="00F13C61">
      <w:pPr>
        <w:rPr>
          <w:lang w:val="pl-PL"/>
        </w:rPr>
      </w:pPr>
    </w:p>
    <w:sectPr w:rsidR="003514E8" w:rsidRPr="00F13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A55AC"/>
    <w:multiLevelType w:val="multilevel"/>
    <w:tmpl w:val="D5C6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C6CFB"/>
    <w:multiLevelType w:val="multilevel"/>
    <w:tmpl w:val="5D6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C967AC"/>
    <w:multiLevelType w:val="multilevel"/>
    <w:tmpl w:val="189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75CB5"/>
    <w:multiLevelType w:val="multilevel"/>
    <w:tmpl w:val="BD08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A56B7"/>
    <w:multiLevelType w:val="multilevel"/>
    <w:tmpl w:val="0164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C094A"/>
    <w:multiLevelType w:val="multilevel"/>
    <w:tmpl w:val="3E2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F64B2"/>
    <w:multiLevelType w:val="multilevel"/>
    <w:tmpl w:val="783E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E04D1"/>
    <w:multiLevelType w:val="multilevel"/>
    <w:tmpl w:val="CC9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42498"/>
    <w:multiLevelType w:val="multilevel"/>
    <w:tmpl w:val="051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84A97"/>
    <w:multiLevelType w:val="multilevel"/>
    <w:tmpl w:val="6C1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0352C"/>
    <w:multiLevelType w:val="multilevel"/>
    <w:tmpl w:val="3F7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A3764D"/>
    <w:multiLevelType w:val="multilevel"/>
    <w:tmpl w:val="747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27CBF"/>
    <w:multiLevelType w:val="multilevel"/>
    <w:tmpl w:val="E0AA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F47B0"/>
    <w:multiLevelType w:val="multilevel"/>
    <w:tmpl w:val="F3D8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A3505"/>
    <w:multiLevelType w:val="multilevel"/>
    <w:tmpl w:val="8E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8C7EC1"/>
    <w:multiLevelType w:val="multilevel"/>
    <w:tmpl w:val="263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13521"/>
    <w:multiLevelType w:val="multilevel"/>
    <w:tmpl w:val="BFE8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041CD1"/>
    <w:multiLevelType w:val="multilevel"/>
    <w:tmpl w:val="63E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62B4F"/>
    <w:multiLevelType w:val="multilevel"/>
    <w:tmpl w:val="748A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294834"/>
    <w:multiLevelType w:val="multilevel"/>
    <w:tmpl w:val="85B0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9189E"/>
    <w:multiLevelType w:val="multilevel"/>
    <w:tmpl w:val="255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15C18"/>
    <w:multiLevelType w:val="multilevel"/>
    <w:tmpl w:val="BFF0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B5782"/>
    <w:multiLevelType w:val="multilevel"/>
    <w:tmpl w:val="A6D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7E78E1"/>
    <w:multiLevelType w:val="multilevel"/>
    <w:tmpl w:val="246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E7623"/>
    <w:multiLevelType w:val="multilevel"/>
    <w:tmpl w:val="DA10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CA482E"/>
    <w:multiLevelType w:val="multilevel"/>
    <w:tmpl w:val="9FD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735F0"/>
    <w:multiLevelType w:val="multilevel"/>
    <w:tmpl w:val="FC62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FB7EE2"/>
    <w:multiLevelType w:val="multilevel"/>
    <w:tmpl w:val="1068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184178">
    <w:abstractNumId w:val="8"/>
  </w:num>
  <w:num w:numId="2" w16cid:durableId="134296605">
    <w:abstractNumId w:val="6"/>
  </w:num>
  <w:num w:numId="3" w16cid:durableId="1617369998">
    <w:abstractNumId w:val="5"/>
  </w:num>
  <w:num w:numId="4" w16cid:durableId="1019232697">
    <w:abstractNumId w:val="4"/>
  </w:num>
  <w:num w:numId="5" w16cid:durableId="605818375">
    <w:abstractNumId w:val="7"/>
  </w:num>
  <w:num w:numId="6" w16cid:durableId="1215892144">
    <w:abstractNumId w:val="3"/>
  </w:num>
  <w:num w:numId="7" w16cid:durableId="1504970791">
    <w:abstractNumId w:val="2"/>
  </w:num>
  <w:num w:numId="8" w16cid:durableId="214660735">
    <w:abstractNumId w:val="1"/>
  </w:num>
  <w:num w:numId="9" w16cid:durableId="1107775313">
    <w:abstractNumId w:val="0"/>
  </w:num>
  <w:num w:numId="10" w16cid:durableId="714038560">
    <w:abstractNumId w:val="31"/>
  </w:num>
  <w:num w:numId="11" w16cid:durableId="1696420367">
    <w:abstractNumId w:val="25"/>
  </w:num>
  <w:num w:numId="12" w16cid:durableId="719090227">
    <w:abstractNumId w:val="23"/>
  </w:num>
  <w:num w:numId="13" w16cid:durableId="1668434994">
    <w:abstractNumId w:val="32"/>
  </w:num>
  <w:num w:numId="14" w16cid:durableId="1845436566">
    <w:abstractNumId w:val="26"/>
  </w:num>
  <w:num w:numId="15" w16cid:durableId="939147407">
    <w:abstractNumId w:val="21"/>
  </w:num>
  <w:num w:numId="16" w16cid:durableId="1167939309">
    <w:abstractNumId w:val="36"/>
  </w:num>
  <w:num w:numId="17" w16cid:durableId="682320777">
    <w:abstractNumId w:val="11"/>
  </w:num>
  <w:num w:numId="18" w16cid:durableId="2133160472">
    <w:abstractNumId w:val="27"/>
  </w:num>
  <w:num w:numId="19" w16cid:durableId="1494880622">
    <w:abstractNumId w:val="22"/>
  </w:num>
  <w:num w:numId="20" w16cid:durableId="1908570967">
    <w:abstractNumId w:val="34"/>
  </w:num>
  <w:num w:numId="21" w16cid:durableId="1784035703">
    <w:abstractNumId w:val="14"/>
  </w:num>
  <w:num w:numId="22" w16cid:durableId="882640064">
    <w:abstractNumId w:val="20"/>
  </w:num>
  <w:num w:numId="23" w16cid:durableId="733508992">
    <w:abstractNumId w:val="35"/>
  </w:num>
  <w:num w:numId="24" w16cid:durableId="2077820748">
    <w:abstractNumId w:val="13"/>
  </w:num>
  <w:num w:numId="25" w16cid:durableId="2116434420">
    <w:abstractNumId w:val="16"/>
  </w:num>
  <w:num w:numId="26" w16cid:durableId="297803388">
    <w:abstractNumId w:val="9"/>
  </w:num>
  <w:num w:numId="27" w16cid:durableId="2080443332">
    <w:abstractNumId w:val="18"/>
  </w:num>
  <w:num w:numId="28" w16cid:durableId="1992252474">
    <w:abstractNumId w:val="15"/>
  </w:num>
  <w:num w:numId="29" w16cid:durableId="1877352315">
    <w:abstractNumId w:val="28"/>
  </w:num>
  <w:num w:numId="30" w16cid:durableId="1626812474">
    <w:abstractNumId w:val="24"/>
  </w:num>
  <w:num w:numId="31" w16cid:durableId="1428621379">
    <w:abstractNumId w:val="29"/>
  </w:num>
  <w:num w:numId="32" w16cid:durableId="37046324">
    <w:abstractNumId w:val="19"/>
  </w:num>
  <w:num w:numId="33" w16cid:durableId="1659847200">
    <w:abstractNumId w:val="17"/>
  </w:num>
  <w:num w:numId="34" w16cid:durableId="1001736352">
    <w:abstractNumId w:val="10"/>
  </w:num>
  <w:num w:numId="35" w16cid:durableId="1702171761">
    <w:abstractNumId w:val="33"/>
  </w:num>
  <w:num w:numId="36" w16cid:durableId="781802882">
    <w:abstractNumId w:val="30"/>
  </w:num>
  <w:num w:numId="37" w16cid:durableId="7959517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A99"/>
    <w:rsid w:val="0015074B"/>
    <w:rsid w:val="0029639D"/>
    <w:rsid w:val="00326F90"/>
    <w:rsid w:val="003514E8"/>
    <w:rsid w:val="005019A9"/>
    <w:rsid w:val="0052475E"/>
    <w:rsid w:val="00643F22"/>
    <w:rsid w:val="008D23C9"/>
    <w:rsid w:val="00AA1D8D"/>
    <w:rsid w:val="00B47730"/>
    <w:rsid w:val="00CA2303"/>
    <w:rsid w:val="00CB0664"/>
    <w:rsid w:val="00CC3901"/>
    <w:rsid w:val="00D01E9E"/>
    <w:rsid w:val="00ED2818"/>
    <w:rsid w:val="00F13C61"/>
    <w:rsid w:val="00FC693F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F3D67"/>
  <w14:defaultImageDpi w14:val="300"/>
  <w15:docId w15:val="{F220BEDE-7D11-499A-A203-44B45399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862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moje</cp:lastModifiedBy>
  <cp:revision>2</cp:revision>
  <dcterms:created xsi:type="dcterms:W3CDTF">2024-12-10T00:25:00Z</dcterms:created>
  <dcterms:modified xsi:type="dcterms:W3CDTF">2024-12-10T00:25:00Z</dcterms:modified>
  <cp:category/>
</cp:coreProperties>
</file>